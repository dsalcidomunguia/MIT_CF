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0696A" w14:textId="6BB6DBD2" w:rsidR="008D2C0F" w:rsidRPr="00876E02" w:rsidRDefault="00903D89">
      <w:pPr>
        <w:jc w:val="center"/>
        <w:rPr>
          <w:lang w:val="es-MX"/>
        </w:rPr>
      </w:pPr>
      <w:r>
        <w:rPr>
          <w:b/>
          <w:sz w:val="36"/>
          <w:lang w:val="es-MX"/>
        </w:rPr>
        <w:t xml:space="preserve">DICCIONARIO – </w:t>
      </w:r>
    </w:p>
    <w:p w14:paraId="1718F5BB" w14:textId="77777777" w:rsidR="008D2C0F" w:rsidRPr="00876E02" w:rsidRDefault="008D2C0F">
      <w:pPr>
        <w:rPr>
          <w:lang w:val="es-MX"/>
        </w:rPr>
      </w:pPr>
    </w:p>
    <w:p w14:paraId="3397C1D4" w14:textId="0209666A" w:rsidR="008D2C0F" w:rsidRPr="00876E02" w:rsidRDefault="00A91685">
      <w:pPr>
        <w:rPr>
          <w:lang w:val="es-MX"/>
        </w:rPr>
      </w:pPr>
      <w:proofErr w:type="spellStart"/>
      <w:r>
        <w:rPr>
          <w:b/>
          <w:lang w:val="es-MX"/>
        </w:rPr>
        <w:t>Ubicacion</w:t>
      </w:r>
      <w:proofErr w:type="spellEnd"/>
      <w:r w:rsidR="00000000" w:rsidRPr="00876E02">
        <w:rPr>
          <w:b/>
          <w:lang w:val="es-MX"/>
        </w:rPr>
        <w:t xml:space="preserve"> — </w:t>
      </w:r>
      <w:proofErr w:type="spellStart"/>
      <w:r w:rsidR="00000000" w:rsidRPr="00876E02">
        <w:rPr>
          <w:b/>
          <w:lang w:val="es-MX"/>
        </w:rPr>
        <w:t>interseccion</w:t>
      </w:r>
      <w:proofErr w:type="spellEnd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750"/>
        <w:gridCol w:w="1728"/>
        <w:gridCol w:w="1728"/>
        <w:gridCol w:w="1728"/>
        <w:gridCol w:w="1728"/>
      </w:tblGrid>
      <w:tr w:rsidR="008D2C0F" w14:paraId="1AACDBCB" w14:textId="77777777" w:rsidTr="008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F3B303" w14:textId="77777777" w:rsidR="008D2C0F" w:rsidRDefault="00000000">
            <w:r>
              <w:t>Campo</w:t>
            </w:r>
          </w:p>
        </w:tc>
        <w:tc>
          <w:tcPr>
            <w:tcW w:w="1728" w:type="dxa"/>
          </w:tcPr>
          <w:p w14:paraId="2327617E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38D3EBBA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1728" w:type="dxa"/>
          </w:tcPr>
          <w:p w14:paraId="350706F4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Nulo</w:t>
            </w:r>
            <w:proofErr w:type="spellEnd"/>
          </w:p>
        </w:tc>
        <w:tc>
          <w:tcPr>
            <w:tcW w:w="1728" w:type="dxa"/>
          </w:tcPr>
          <w:p w14:paraId="69A283F2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8D2C0F" w:rsidRPr="002A1F1C" w14:paraId="51A6300C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78BE67" w14:textId="77777777" w:rsidR="008D2C0F" w:rsidRDefault="00000000">
            <w:proofErr w:type="spellStart"/>
            <w:r>
              <w:t>id_interseccion</w:t>
            </w:r>
            <w:proofErr w:type="spellEnd"/>
          </w:p>
        </w:tc>
        <w:tc>
          <w:tcPr>
            <w:tcW w:w="1728" w:type="dxa"/>
          </w:tcPr>
          <w:p w14:paraId="572D7672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0625C52A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728" w:type="dxa"/>
          </w:tcPr>
          <w:p w14:paraId="72099640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74D605B7" w14:textId="77777777" w:rsidR="008D2C0F" w:rsidRPr="00876E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>Identificador único de la intersección</w:t>
            </w:r>
          </w:p>
        </w:tc>
      </w:tr>
      <w:tr w:rsidR="008D2C0F" w14:paraId="7EC3A4F2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8E0BDB" w14:textId="77777777" w:rsidR="008D2C0F" w:rsidRDefault="00000000">
            <w:proofErr w:type="spellStart"/>
            <w:r>
              <w:t>nombre</w:t>
            </w:r>
            <w:proofErr w:type="spellEnd"/>
          </w:p>
        </w:tc>
        <w:tc>
          <w:tcPr>
            <w:tcW w:w="1728" w:type="dxa"/>
          </w:tcPr>
          <w:p w14:paraId="3769C60C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28" w:type="dxa"/>
          </w:tcPr>
          <w:p w14:paraId="6FDF8D01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6E31469D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736EDA8F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  <w:proofErr w:type="spellStart"/>
            <w:r>
              <w:t>descriptivo</w:t>
            </w:r>
            <w:proofErr w:type="spellEnd"/>
            <w:r>
              <w:t xml:space="preserve"> del </w:t>
            </w:r>
            <w:proofErr w:type="spellStart"/>
            <w:r>
              <w:t>cruce</w:t>
            </w:r>
            <w:proofErr w:type="spellEnd"/>
          </w:p>
        </w:tc>
      </w:tr>
      <w:tr w:rsidR="008D2C0F" w14:paraId="5B878037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9BC1A4" w14:textId="77777777" w:rsidR="008D2C0F" w:rsidRDefault="00000000">
            <w:proofErr w:type="spellStart"/>
            <w:r>
              <w:t>latitud</w:t>
            </w:r>
            <w:proofErr w:type="spellEnd"/>
          </w:p>
        </w:tc>
        <w:tc>
          <w:tcPr>
            <w:tcW w:w="1728" w:type="dxa"/>
          </w:tcPr>
          <w:p w14:paraId="1C606F72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precision</w:t>
            </w:r>
          </w:p>
        </w:tc>
        <w:tc>
          <w:tcPr>
            <w:tcW w:w="1728" w:type="dxa"/>
          </w:tcPr>
          <w:p w14:paraId="3AA02B1A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2DA25140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4713BEB2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Coordenada</w:t>
            </w:r>
            <w:proofErr w:type="spellEnd"/>
            <w:r>
              <w:t xml:space="preserve"> </w:t>
            </w:r>
            <w:proofErr w:type="spellStart"/>
            <w:r>
              <w:t>latitud</w:t>
            </w:r>
            <w:proofErr w:type="spellEnd"/>
          </w:p>
        </w:tc>
      </w:tr>
      <w:tr w:rsidR="008D2C0F" w14:paraId="2185319C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4E97BE" w14:textId="77777777" w:rsidR="008D2C0F" w:rsidRDefault="00000000">
            <w:proofErr w:type="spellStart"/>
            <w:r>
              <w:t>longitud</w:t>
            </w:r>
            <w:proofErr w:type="spellEnd"/>
          </w:p>
        </w:tc>
        <w:tc>
          <w:tcPr>
            <w:tcW w:w="1728" w:type="dxa"/>
          </w:tcPr>
          <w:p w14:paraId="7A204516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precision</w:t>
            </w:r>
          </w:p>
        </w:tc>
        <w:tc>
          <w:tcPr>
            <w:tcW w:w="1728" w:type="dxa"/>
          </w:tcPr>
          <w:p w14:paraId="430760F1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0D1ED273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727C3188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Coordenada</w:t>
            </w:r>
            <w:proofErr w:type="spellEnd"/>
            <w:r>
              <w:t xml:space="preserve"> </w:t>
            </w:r>
            <w:proofErr w:type="spellStart"/>
            <w:r>
              <w:t>longitud</w:t>
            </w:r>
            <w:proofErr w:type="spellEnd"/>
          </w:p>
        </w:tc>
      </w:tr>
      <w:tr w:rsidR="008D2C0F" w14:paraId="32639E91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CCE340" w14:textId="77777777" w:rsidR="008D2C0F" w:rsidRDefault="00000000">
            <w:proofErr w:type="spellStart"/>
            <w:r>
              <w:t>activo</w:t>
            </w:r>
            <w:proofErr w:type="spellEnd"/>
          </w:p>
        </w:tc>
        <w:tc>
          <w:tcPr>
            <w:tcW w:w="1728" w:type="dxa"/>
          </w:tcPr>
          <w:p w14:paraId="0836BCDC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28" w:type="dxa"/>
          </w:tcPr>
          <w:p w14:paraId="36F7F6A6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61BE1705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(def: true)</w:t>
            </w:r>
          </w:p>
        </w:tc>
        <w:tc>
          <w:tcPr>
            <w:tcW w:w="1728" w:type="dxa"/>
          </w:tcPr>
          <w:p w14:paraId="5485F70D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Indicador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</w:tr>
      <w:tr w:rsidR="008D2C0F" w14:paraId="3D62B4CD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C6E948" w14:textId="3DB67D83" w:rsidR="008D2C0F" w:rsidRDefault="008D2C0F"/>
        </w:tc>
        <w:tc>
          <w:tcPr>
            <w:tcW w:w="1728" w:type="dxa"/>
          </w:tcPr>
          <w:p w14:paraId="13F0495F" w14:textId="59055C65" w:rsidR="008D2C0F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43B8FAA" w14:textId="0F12A309" w:rsidR="008D2C0F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7C03318A" w14:textId="690C11C5" w:rsidR="008D2C0F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1907199" w14:textId="3F0CCC72" w:rsidR="008D2C0F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BEFB7C" w14:textId="77777777" w:rsidR="008D2C0F" w:rsidRDefault="008D2C0F"/>
    <w:p w14:paraId="4FC283CF" w14:textId="77777777" w:rsidR="008D2C0F" w:rsidRDefault="00000000">
      <w:proofErr w:type="spellStart"/>
      <w:r>
        <w:rPr>
          <w:b/>
        </w:rPr>
        <w:t>Dispositivo</w:t>
      </w:r>
      <w:proofErr w:type="spellEnd"/>
      <w:r>
        <w:rPr>
          <w:b/>
        </w:rPr>
        <w:t xml:space="preserve"> — </w:t>
      </w:r>
      <w:proofErr w:type="spellStart"/>
      <w:r>
        <w:rPr>
          <w:b/>
        </w:rPr>
        <w:t>dispositivo</w:t>
      </w:r>
      <w:proofErr w:type="spellEnd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824"/>
        <w:gridCol w:w="1480"/>
        <w:gridCol w:w="2833"/>
        <w:gridCol w:w="948"/>
        <w:gridCol w:w="1771"/>
      </w:tblGrid>
      <w:tr w:rsidR="008D2C0F" w14:paraId="226967C2" w14:textId="77777777" w:rsidTr="008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478C24" w14:textId="77777777" w:rsidR="008D2C0F" w:rsidRDefault="00000000">
            <w:r>
              <w:t>Campo</w:t>
            </w:r>
          </w:p>
        </w:tc>
        <w:tc>
          <w:tcPr>
            <w:tcW w:w="1728" w:type="dxa"/>
          </w:tcPr>
          <w:p w14:paraId="77D82927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3AAFA28C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1728" w:type="dxa"/>
          </w:tcPr>
          <w:p w14:paraId="7EFBA58E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Nulo</w:t>
            </w:r>
            <w:proofErr w:type="spellEnd"/>
          </w:p>
        </w:tc>
        <w:tc>
          <w:tcPr>
            <w:tcW w:w="1728" w:type="dxa"/>
          </w:tcPr>
          <w:p w14:paraId="170B2A7B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8D2C0F" w14:paraId="72B30788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BE445C" w14:textId="77777777" w:rsidR="008D2C0F" w:rsidRDefault="00000000">
            <w:proofErr w:type="spellStart"/>
            <w:r>
              <w:t>id_dispositivo</w:t>
            </w:r>
            <w:proofErr w:type="spellEnd"/>
          </w:p>
        </w:tc>
        <w:tc>
          <w:tcPr>
            <w:tcW w:w="1728" w:type="dxa"/>
          </w:tcPr>
          <w:p w14:paraId="5E5150D1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70964222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728" w:type="dxa"/>
          </w:tcPr>
          <w:p w14:paraId="4F73F4E2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2E86568C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Identificador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del </w:t>
            </w:r>
            <w:proofErr w:type="spellStart"/>
            <w:r>
              <w:t>dispositivo</w:t>
            </w:r>
            <w:proofErr w:type="spellEnd"/>
          </w:p>
        </w:tc>
      </w:tr>
      <w:tr w:rsidR="008D2C0F" w14:paraId="1D0D4C15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34E1F8" w14:textId="77777777" w:rsidR="008D2C0F" w:rsidRDefault="00000000">
            <w:proofErr w:type="spellStart"/>
            <w:r>
              <w:t>id_interseccion</w:t>
            </w:r>
            <w:proofErr w:type="spellEnd"/>
          </w:p>
        </w:tc>
        <w:tc>
          <w:tcPr>
            <w:tcW w:w="1728" w:type="dxa"/>
          </w:tcPr>
          <w:p w14:paraId="5CCDC0C8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5C69A2C1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→ </w:t>
            </w:r>
            <w:proofErr w:type="spellStart"/>
            <w:r>
              <w:t>interseccion.id_interseccion</w:t>
            </w:r>
            <w:proofErr w:type="spellEnd"/>
          </w:p>
        </w:tc>
        <w:tc>
          <w:tcPr>
            <w:tcW w:w="1728" w:type="dxa"/>
          </w:tcPr>
          <w:p w14:paraId="5B95A7BE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175117DE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intersección</w:t>
            </w:r>
            <w:proofErr w:type="spellEnd"/>
            <w:r>
              <w:t xml:space="preserve"> </w:t>
            </w:r>
            <w:proofErr w:type="spellStart"/>
            <w:r>
              <w:t>pertenece</w:t>
            </w:r>
            <w:proofErr w:type="spellEnd"/>
          </w:p>
        </w:tc>
      </w:tr>
      <w:tr w:rsidR="008D2C0F" w:rsidRPr="002A1F1C" w14:paraId="53AB97DA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2C9075" w14:textId="77777777" w:rsidR="008D2C0F" w:rsidRDefault="00000000">
            <w:proofErr w:type="spellStart"/>
            <w:r>
              <w:t>tipo_dispositivo</w:t>
            </w:r>
            <w:proofErr w:type="spellEnd"/>
          </w:p>
        </w:tc>
        <w:tc>
          <w:tcPr>
            <w:tcW w:w="1728" w:type="dxa"/>
          </w:tcPr>
          <w:p w14:paraId="22AE8F47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</w:p>
        </w:tc>
        <w:tc>
          <w:tcPr>
            <w:tcW w:w="1728" w:type="dxa"/>
          </w:tcPr>
          <w:p w14:paraId="1DBB682B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3997F723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15F0D86D" w14:textId="77777777" w:rsidR="008D2C0F" w:rsidRPr="00876E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>CONTROLADOR, CAMARA, RADAR, LAZO, BTN_PEATON, SENSOR_CAJON</w:t>
            </w:r>
          </w:p>
        </w:tc>
      </w:tr>
      <w:tr w:rsidR="008D2C0F" w:rsidRPr="002A1F1C" w14:paraId="0F419243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ED6042" w14:textId="77777777" w:rsidR="008D2C0F" w:rsidRDefault="00000000">
            <w:proofErr w:type="spellStart"/>
            <w:r>
              <w:t>descripcion</w:t>
            </w:r>
            <w:proofErr w:type="spellEnd"/>
          </w:p>
        </w:tc>
        <w:tc>
          <w:tcPr>
            <w:tcW w:w="1728" w:type="dxa"/>
          </w:tcPr>
          <w:p w14:paraId="4592AA8E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28" w:type="dxa"/>
          </w:tcPr>
          <w:p w14:paraId="26A5D6B0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4329F441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14:paraId="3B8C450B" w14:textId="77777777" w:rsidR="008D2C0F" w:rsidRPr="00876E0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>Detalle (marca/modelo, ubicación, etc.)</w:t>
            </w:r>
          </w:p>
        </w:tc>
      </w:tr>
      <w:tr w:rsidR="008D2C0F" w14:paraId="58A06712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94D0F5" w14:textId="77777777" w:rsidR="008D2C0F" w:rsidRDefault="00000000">
            <w:proofErr w:type="spellStart"/>
            <w:r>
              <w:t>instalado_en</w:t>
            </w:r>
            <w:proofErr w:type="spellEnd"/>
          </w:p>
        </w:tc>
        <w:tc>
          <w:tcPr>
            <w:tcW w:w="1728" w:type="dxa"/>
          </w:tcPr>
          <w:p w14:paraId="25211ED2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1728" w:type="dxa"/>
          </w:tcPr>
          <w:p w14:paraId="02A833A3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09D1A36C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14:paraId="4A772A59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</w:t>
            </w:r>
            <w:proofErr w:type="spellEnd"/>
            <w:r>
              <w:t xml:space="preserve">/hora de </w:t>
            </w:r>
            <w:proofErr w:type="spellStart"/>
            <w:r>
              <w:t>instalación</w:t>
            </w:r>
            <w:proofErr w:type="spellEnd"/>
          </w:p>
        </w:tc>
      </w:tr>
      <w:tr w:rsidR="008D2C0F" w14:paraId="1E95E693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9F0AC9" w14:textId="77777777" w:rsidR="008D2C0F" w:rsidRDefault="00000000">
            <w:proofErr w:type="spellStart"/>
            <w:r>
              <w:t>activo</w:t>
            </w:r>
            <w:proofErr w:type="spellEnd"/>
          </w:p>
        </w:tc>
        <w:tc>
          <w:tcPr>
            <w:tcW w:w="1728" w:type="dxa"/>
          </w:tcPr>
          <w:p w14:paraId="1C6D946B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28" w:type="dxa"/>
          </w:tcPr>
          <w:p w14:paraId="32E386B8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5DB3FD02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(def: true)</w:t>
            </w:r>
          </w:p>
        </w:tc>
        <w:tc>
          <w:tcPr>
            <w:tcW w:w="1728" w:type="dxa"/>
          </w:tcPr>
          <w:p w14:paraId="5CFE3075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Estado </w:t>
            </w:r>
            <w:proofErr w:type="spellStart"/>
            <w:r>
              <w:t>operativo</w:t>
            </w:r>
            <w:proofErr w:type="spellEnd"/>
          </w:p>
        </w:tc>
      </w:tr>
    </w:tbl>
    <w:p w14:paraId="77BB68B8" w14:textId="77777777" w:rsidR="008D2C0F" w:rsidRDefault="008D2C0F"/>
    <w:p w14:paraId="6BAD5A72" w14:textId="06C8C340" w:rsidR="008D2C0F" w:rsidRDefault="00000000">
      <w:proofErr w:type="spellStart"/>
      <w:r>
        <w:rPr>
          <w:b/>
        </w:rPr>
        <w:t>semáforo</w:t>
      </w:r>
      <w:proofErr w:type="spellEnd"/>
      <w:r>
        <w:rPr>
          <w:b/>
        </w:rPr>
        <w:t xml:space="preserve"> — </w:t>
      </w:r>
      <w:proofErr w:type="spellStart"/>
      <w:r>
        <w:rPr>
          <w:b/>
        </w:rPr>
        <w:t>estado_semaforo</w:t>
      </w:r>
      <w:proofErr w:type="spellEnd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750"/>
        <w:gridCol w:w="1547"/>
        <w:gridCol w:w="2833"/>
        <w:gridCol w:w="1158"/>
        <w:gridCol w:w="1568"/>
      </w:tblGrid>
      <w:tr w:rsidR="008D2C0F" w14:paraId="60A415A9" w14:textId="77777777" w:rsidTr="008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73AE23" w14:textId="77777777" w:rsidR="008D2C0F" w:rsidRDefault="00000000">
            <w:r>
              <w:lastRenderedPageBreak/>
              <w:t>Campo</w:t>
            </w:r>
          </w:p>
        </w:tc>
        <w:tc>
          <w:tcPr>
            <w:tcW w:w="1728" w:type="dxa"/>
          </w:tcPr>
          <w:p w14:paraId="14EC761E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4E7C2B0C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1728" w:type="dxa"/>
          </w:tcPr>
          <w:p w14:paraId="0C8C5683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Nulo</w:t>
            </w:r>
            <w:proofErr w:type="spellEnd"/>
          </w:p>
        </w:tc>
        <w:tc>
          <w:tcPr>
            <w:tcW w:w="1728" w:type="dxa"/>
          </w:tcPr>
          <w:p w14:paraId="7EDF8952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8D2C0F" w14:paraId="6433ACCC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DFCC70" w14:textId="77777777" w:rsidR="008D2C0F" w:rsidRDefault="00000000">
            <w:proofErr w:type="spellStart"/>
            <w:r>
              <w:t>id_estado</w:t>
            </w:r>
            <w:proofErr w:type="spellEnd"/>
          </w:p>
        </w:tc>
        <w:tc>
          <w:tcPr>
            <w:tcW w:w="1728" w:type="dxa"/>
          </w:tcPr>
          <w:p w14:paraId="51B2A892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4DF9D89B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728" w:type="dxa"/>
          </w:tcPr>
          <w:p w14:paraId="04F79DE9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2A71A0D4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estado</w:t>
            </w:r>
            <w:proofErr w:type="spellEnd"/>
          </w:p>
        </w:tc>
      </w:tr>
      <w:tr w:rsidR="008D2C0F" w14:paraId="4D30B668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78E866" w14:textId="77777777" w:rsidR="008D2C0F" w:rsidRDefault="00000000">
            <w:proofErr w:type="spellStart"/>
            <w:r>
              <w:t>id_interseccion</w:t>
            </w:r>
            <w:proofErr w:type="spellEnd"/>
          </w:p>
        </w:tc>
        <w:tc>
          <w:tcPr>
            <w:tcW w:w="1728" w:type="dxa"/>
          </w:tcPr>
          <w:p w14:paraId="1278662D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2FF48D03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→ </w:t>
            </w:r>
            <w:proofErr w:type="spellStart"/>
            <w:r>
              <w:t>interseccion.id_interseccion</w:t>
            </w:r>
            <w:proofErr w:type="spellEnd"/>
          </w:p>
        </w:tc>
        <w:tc>
          <w:tcPr>
            <w:tcW w:w="1728" w:type="dxa"/>
          </w:tcPr>
          <w:p w14:paraId="53D27C90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4D017D4C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Intersección</w:t>
            </w:r>
            <w:proofErr w:type="spellEnd"/>
            <w:r>
              <w:t xml:space="preserve"> </w:t>
            </w:r>
            <w:proofErr w:type="spellStart"/>
            <w:r>
              <w:t>asociada</w:t>
            </w:r>
            <w:proofErr w:type="spellEnd"/>
          </w:p>
        </w:tc>
      </w:tr>
      <w:tr w:rsidR="008D2C0F" w14:paraId="42D39A60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D29FE7" w14:textId="55C7550B" w:rsidR="008D2C0F" w:rsidRDefault="005613CC">
            <w:proofErr w:type="spellStart"/>
            <w:r>
              <w:t>boton</w:t>
            </w:r>
            <w:proofErr w:type="spellEnd"/>
          </w:p>
        </w:tc>
        <w:tc>
          <w:tcPr>
            <w:tcW w:w="1728" w:type="dxa"/>
          </w:tcPr>
          <w:p w14:paraId="0B4D3EE2" w14:textId="62F7F908" w:rsidR="008D2C0F" w:rsidRDefault="0056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28" w:type="dxa"/>
          </w:tcPr>
          <w:p w14:paraId="2D720F09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0BB7A92F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1FE22C8B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VEHICULAR o PEATONAL</w:t>
            </w:r>
          </w:p>
        </w:tc>
      </w:tr>
      <w:tr w:rsidR="008D2C0F" w:rsidRPr="002A1F1C" w14:paraId="4B4EA9BF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AD63276" w14:textId="77777777" w:rsidR="008D2C0F" w:rsidRDefault="00000000">
            <w:r>
              <w:t>color</w:t>
            </w:r>
          </w:p>
        </w:tc>
        <w:tc>
          <w:tcPr>
            <w:tcW w:w="1728" w:type="dxa"/>
          </w:tcPr>
          <w:p w14:paraId="165AADB0" w14:textId="625FB25B" w:rsidR="008D2C0F" w:rsidRDefault="0023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2FC60418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5A97C750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0BC6238E" w14:textId="2D0927CC" w:rsidR="008D2C0F" w:rsidRPr="00876E0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 xml:space="preserve">ROJO, AMBAR, VERDE, </w:t>
            </w:r>
          </w:p>
        </w:tc>
      </w:tr>
      <w:tr w:rsidR="008D2C0F" w14:paraId="5B801AA9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D2CFD7" w14:textId="77777777" w:rsidR="008D2C0F" w:rsidRDefault="00000000">
            <w:proofErr w:type="spellStart"/>
            <w:r>
              <w:t>inicio</w:t>
            </w:r>
            <w:proofErr w:type="spellEnd"/>
          </w:p>
        </w:tc>
        <w:tc>
          <w:tcPr>
            <w:tcW w:w="1728" w:type="dxa"/>
          </w:tcPr>
          <w:p w14:paraId="697C4192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1728" w:type="dxa"/>
          </w:tcPr>
          <w:p w14:paraId="5EEC6F67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2F7ABBCE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12838B35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Inicio</w:t>
            </w:r>
            <w:proofErr w:type="spellEnd"/>
            <w:r>
              <w:t xml:space="preserve"> del </w:t>
            </w:r>
            <w:proofErr w:type="spellStart"/>
            <w:r>
              <w:t>estado</w:t>
            </w:r>
            <w:proofErr w:type="spellEnd"/>
          </w:p>
        </w:tc>
      </w:tr>
      <w:tr w:rsidR="008D2C0F" w:rsidRPr="002A1F1C" w14:paraId="0DFD0CB6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8BBE41" w14:textId="77777777" w:rsidR="008D2C0F" w:rsidRDefault="00000000">
            <w:r>
              <w:t>fin</w:t>
            </w:r>
          </w:p>
        </w:tc>
        <w:tc>
          <w:tcPr>
            <w:tcW w:w="1728" w:type="dxa"/>
          </w:tcPr>
          <w:p w14:paraId="780E9CED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1728" w:type="dxa"/>
          </w:tcPr>
          <w:p w14:paraId="63A71DB7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1D2BEBCB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14:paraId="39019D51" w14:textId="77777777" w:rsidR="008D2C0F" w:rsidRPr="00876E0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>Fin del estado (si terminó)</w:t>
            </w:r>
          </w:p>
        </w:tc>
      </w:tr>
    </w:tbl>
    <w:p w14:paraId="3FDD6541" w14:textId="77777777" w:rsidR="008D2C0F" w:rsidRPr="00876E02" w:rsidRDefault="008D2C0F">
      <w:pPr>
        <w:rPr>
          <w:lang w:val="es-MX"/>
        </w:rPr>
      </w:pPr>
    </w:p>
    <w:p w14:paraId="2B823EDD" w14:textId="77777777" w:rsidR="008D2C0F" w:rsidRDefault="00000000">
      <w:proofErr w:type="spellStart"/>
      <w:r>
        <w:rPr>
          <w:b/>
        </w:rPr>
        <w:t>Evento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detección</w:t>
      </w:r>
      <w:proofErr w:type="spellEnd"/>
      <w:r>
        <w:rPr>
          <w:b/>
        </w:rPr>
        <w:t xml:space="preserve"> — </w:t>
      </w:r>
      <w:proofErr w:type="spellStart"/>
      <w:r>
        <w:rPr>
          <w:b/>
        </w:rPr>
        <w:t>evento_deteccion</w:t>
      </w:r>
      <w:proofErr w:type="spellEnd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750"/>
        <w:gridCol w:w="1547"/>
        <w:gridCol w:w="2833"/>
        <w:gridCol w:w="1158"/>
        <w:gridCol w:w="1568"/>
      </w:tblGrid>
      <w:tr w:rsidR="008D2C0F" w14:paraId="505127AC" w14:textId="77777777" w:rsidTr="008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B26C5E" w14:textId="77777777" w:rsidR="008D2C0F" w:rsidRDefault="00000000">
            <w:r>
              <w:t>Campo</w:t>
            </w:r>
          </w:p>
        </w:tc>
        <w:tc>
          <w:tcPr>
            <w:tcW w:w="1728" w:type="dxa"/>
          </w:tcPr>
          <w:p w14:paraId="5DF421F2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79C72BE9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1728" w:type="dxa"/>
          </w:tcPr>
          <w:p w14:paraId="68EC722B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Nulo</w:t>
            </w:r>
            <w:proofErr w:type="spellEnd"/>
          </w:p>
        </w:tc>
        <w:tc>
          <w:tcPr>
            <w:tcW w:w="1728" w:type="dxa"/>
          </w:tcPr>
          <w:p w14:paraId="51E4C472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8D2C0F" w14:paraId="6AF192C7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6BDEA7" w14:textId="77777777" w:rsidR="008D2C0F" w:rsidRDefault="00000000">
            <w:proofErr w:type="spellStart"/>
            <w:r>
              <w:t>id_evento</w:t>
            </w:r>
            <w:proofErr w:type="spellEnd"/>
          </w:p>
        </w:tc>
        <w:tc>
          <w:tcPr>
            <w:tcW w:w="1728" w:type="dxa"/>
          </w:tcPr>
          <w:p w14:paraId="49499F75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28772FD6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728" w:type="dxa"/>
          </w:tcPr>
          <w:p w14:paraId="7F72E088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751CBFA8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Identificador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del </w:t>
            </w:r>
            <w:proofErr w:type="spellStart"/>
            <w:r>
              <w:t>evento</w:t>
            </w:r>
            <w:proofErr w:type="spellEnd"/>
          </w:p>
        </w:tc>
      </w:tr>
      <w:tr w:rsidR="008D2C0F" w14:paraId="498F7DA2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98DB25" w14:textId="77777777" w:rsidR="008D2C0F" w:rsidRDefault="00000000">
            <w:proofErr w:type="spellStart"/>
            <w:r>
              <w:t>id_interseccion</w:t>
            </w:r>
            <w:proofErr w:type="spellEnd"/>
          </w:p>
        </w:tc>
        <w:tc>
          <w:tcPr>
            <w:tcW w:w="1728" w:type="dxa"/>
          </w:tcPr>
          <w:p w14:paraId="131C0837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3573DD6E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→ </w:t>
            </w:r>
            <w:proofErr w:type="spellStart"/>
            <w:r>
              <w:t>interseccion.id_interseccion</w:t>
            </w:r>
            <w:proofErr w:type="spellEnd"/>
          </w:p>
        </w:tc>
        <w:tc>
          <w:tcPr>
            <w:tcW w:w="1728" w:type="dxa"/>
          </w:tcPr>
          <w:p w14:paraId="39028852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313496F2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Intersección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</w:t>
            </w:r>
            <w:proofErr w:type="spellStart"/>
            <w:r>
              <w:t>ocurrió</w:t>
            </w:r>
            <w:proofErr w:type="spellEnd"/>
          </w:p>
        </w:tc>
      </w:tr>
      <w:tr w:rsidR="008D2C0F" w:rsidRPr="002A1F1C" w14:paraId="56A223EE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D380C7" w14:textId="77777777" w:rsidR="008D2C0F" w:rsidRDefault="00000000">
            <w:proofErr w:type="spellStart"/>
            <w:r>
              <w:t>id_dispositivo</w:t>
            </w:r>
            <w:proofErr w:type="spellEnd"/>
          </w:p>
        </w:tc>
        <w:tc>
          <w:tcPr>
            <w:tcW w:w="1728" w:type="dxa"/>
          </w:tcPr>
          <w:p w14:paraId="6D000C5C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35E71CDC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→ </w:t>
            </w:r>
            <w:proofErr w:type="spellStart"/>
            <w:r>
              <w:t>dispositivo.id_dispositivo</w:t>
            </w:r>
            <w:proofErr w:type="spellEnd"/>
          </w:p>
        </w:tc>
        <w:tc>
          <w:tcPr>
            <w:tcW w:w="1728" w:type="dxa"/>
          </w:tcPr>
          <w:p w14:paraId="7E4AEC13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14:paraId="1B4F9209" w14:textId="77777777" w:rsidR="008D2C0F" w:rsidRPr="00876E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>Dispositivo que generó la lectura</w:t>
            </w:r>
          </w:p>
        </w:tc>
      </w:tr>
      <w:tr w:rsidR="008D2C0F" w:rsidRPr="002A1F1C" w14:paraId="77A18C14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49584D" w14:textId="77777777" w:rsidR="008D2C0F" w:rsidRDefault="00000000">
            <w:proofErr w:type="spellStart"/>
            <w:r>
              <w:t>ts</w:t>
            </w:r>
            <w:proofErr w:type="spellEnd"/>
          </w:p>
        </w:tc>
        <w:tc>
          <w:tcPr>
            <w:tcW w:w="1728" w:type="dxa"/>
          </w:tcPr>
          <w:p w14:paraId="09CD3899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1728" w:type="dxa"/>
          </w:tcPr>
          <w:p w14:paraId="21010905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3FC3CA93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553F475D" w14:textId="77777777" w:rsidR="008D2C0F" w:rsidRPr="00876E0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>Sello de tiempo de la lectura</w:t>
            </w:r>
          </w:p>
        </w:tc>
      </w:tr>
      <w:tr w:rsidR="008D2C0F" w:rsidRPr="002A1F1C" w14:paraId="67CEADEA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B87DE8B" w14:textId="052B9A78" w:rsidR="008D2C0F" w:rsidRDefault="002A1F1C">
            <w:proofErr w:type="spellStart"/>
            <w:r>
              <w:t>Tipo_evento</w:t>
            </w:r>
            <w:proofErr w:type="spellEnd"/>
          </w:p>
        </w:tc>
        <w:tc>
          <w:tcPr>
            <w:tcW w:w="1728" w:type="dxa"/>
          </w:tcPr>
          <w:p w14:paraId="767136F6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28" w:type="dxa"/>
          </w:tcPr>
          <w:p w14:paraId="70566B9B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3E6B1D68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(def: 0)</w:t>
            </w:r>
          </w:p>
        </w:tc>
        <w:tc>
          <w:tcPr>
            <w:tcW w:w="1728" w:type="dxa"/>
          </w:tcPr>
          <w:p w14:paraId="2E54019D" w14:textId="44EB7639" w:rsidR="008D2C0F" w:rsidRPr="002A1F1C" w:rsidRDefault="002A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2A1F1C">
              <w:rPr>
                <w:lang w:val="es-MX"/>
              </w:rPr>
              <w:t>Numero de tipo de e</w:t>
            </w:r>
            <w:r>
              <w:rPr>
                <w:lang w:val="es-MX"/>
              </w:rPr>
              <w:t>vento</w:t>
            </w:r>
          </w:p>
        </w:tc>
      </w:tr>
      <w:tr w:rsidR="008D2C0F" w:rsidRPr="002A1F1C" w14:paraId="0665B23A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F2C797" w14:textId="3DD1A327" w:rsidR="008D2C0F" w:rsidRPr="002A1F1C" w:rsidRDefault="008D2C0F">
            <w:pPr>
              <w:rPr>
                <w:lang w:val="es-MX"/>
              </w:rPr>
            </w:pPr>
          </w:p>
        </w:tc>
        <w:tc>
          <w:tcPr>
            <w:tcW w:w="1728" w:type="dxa"/>
          </w:tcPr>
          <w:p w14:paraId="42DFE70A" w14:textId="0BC5C98B" w:rsidR="008D2C0F" w:rsidRPr="002A1F1C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28" w:type="dxa"/>
          </w:tcPr>
          <w:p w14:paraId="22AF35CA" w14:textId="5E981761" w:rsidR="008D2C0F" w:rsidRPr="002A1F1C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28" w:type="dxa"/>
          </w:tcPr>
          <w:p w14:paraId="36AF40FA" w14:textId="29989BA7" w:rsidR="008D2C0F" w:rsidRPr="002A1F1C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28" w:type="dxa"/>
          </w:tcPr>
          <w:p w14:paraId="7C5C924E" w14:textId="74D1A44A" w:rsidR="008D2C0F" w:rsidRPr="002A1F1C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D2C0F" w:rsidRPr="002A1F1C" w14:paraId="77050EA6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673002A" w14:textId="3C5DAFE8" w:rsidR="008D2C0F" w:rsidRPr="002A1F1C" w:rsidRDefault="008D2C0F">
            <w:pPr>
              <w:rPr>
                <w:lang w:val="es-MX"/>
              </w:rPr>
            </w:pPr>
          </w:p>
        </w:tc>
        <w:tc>
          <w:tcPr>
            <w:tcW w:w="1728" w:type="dxa"/>
          </w:tcPr>
          <w:p w14:paraId="04D9FB5E" w14:textId="05B99A36" w:rsidR="008D2C0F" w:rsidRPr="002A1F1C" w:rsidRDefault="008D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28" w:type="dxa"/>
          </w:tcPr>
          <w:p w14:paraId="398CE9CA" w14:textId="6EDF407B" w:rsidR="008D2C0F" w:rsidRPr="002A1F1C" w:rsidRDefault="008D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28" w:type="dxa"/>
          </w:tcPr>
          <w:p w14:paraId="6DF1BD67" w14:textId="20A18104" w:rsidR="008D2C0F" w:rsidRPr="002A1F1C" w:rsidRDefault="008D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28" w:type="dxa"/>
          </w:tcPr>
          <w:p w14:paraId="6DFBFC25" w14:textId="2E6CD7DA" w:rsidR="008D2C0F" w:rsidRPr="002A1F1C" w:rsidRDefault="008D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D2C0F" w:rsidRPr="002A1F1C" w14:paraId="508E6F19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0FF636" w14:textId="3847C8B7" w:rsidR="008D2C0F" w:rsidRPr="002A1F1C" w:rsidRDefault="008D2C0F">
            <w:pPr>
              <w:rPr>
                <w:lang w:val="es-MX"/>
              </w:rPr>
            </w:pPr>
          </w:p>
        </w:tc>
        <w:tc>
          <w:tcPr>
            <w:tcW w:w="1728" w:type="dxa"/>
          </w:tcPr>
          <w:p w14:paraId="37652B7E" w14:textId="3B39ED0C" w:rsidR="008D2C0F" w:rsidRPr="002A1F1C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28" w:type="dxa"/>
          </w:tcPr>
          <w:p w14:paraId="3F424B41" w14:textId="2FF73F08" w:rsidR="008D2C0F" w:rsidRPr="002A1F1C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28" w:type="dxa"/>
          </w:tcPr>
          <w:p w14:paraId="6D4DC537" w14:textId="37B4D90B" w:rsidR="008D2C0F" w:rsidRPr="002A1F1C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728" w:type="dxa"/>
          </w:tcPr>
          <w:p w14:paraId="5B93CF8E" w14:textId="1CF9D6DF" w:rsidR="008D2C0F" w:rsidRPr="002A1F1C" w:rsidRDefault="008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D2C0F" w14:paraId="4E3F0A4F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48FD3C" w14:textId="77777777" w:rsidR="008D2C0F" w:rsidRDefault="00000000">
            <w:proofErr w:type="spellStart"/>
            <w:r>
              <w:t>notas</w:t>
            </w:r>
            <w:proofErr w:type="spellEnd"/>
          </w:p>
        </w:tc>
        <w:tc>
          <w:tcPr>
            <w:tcW w:w="1728" w:type="dxa"/>
          </w:tcPr>
          <w:p w14:paraId="22279089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text/</w:t>
            </w:r>
            <w:proofErr w:type="spellStart"/>
            <w:r>
              <w:t>jsonb</w:t>
            </w:r>
            <w:proofErr w:type="spellEnd"/>
          </w:p>
        </w:tc>
        <w:tc>
          <w:tcPr>
            <w:tcW w:w="1728" w:type="dxa"/>
          </w:tcPr>
          <w:p w14:paraId="62E091EA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5C4AAD0D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14:paraId="37DDACE8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Metadatos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</w:p>
        </w:tc>
      </w:tr>
    </w:tbl>
    <w:p w14:paraId="637B6438" w14:textId="77777777" w:rsidR="008D2C0F" w:rsidRDefault="008D2C0F"/>
    <w:p w14:paraId="1B388C7C" w14:textId="77777777" w:rsidR="002A1F1C" w:rsidRDefault="002A1F1C"/>
    <w:p w14:paraId="2C887F02" w14:textId="77777777" w:rsidR="002A1F1C" w:rsidRDefault="002A1F1C"/>
    <w:p w14:paraId="5FA75AEB" w14:textId="77777777" w:rsidR="002A1F1C" w:rsidRDefault="002A1F1C"/>
    <w:p w14:paraId="0FC0AB49" w14:textId="77777777" w:rsidR="008D2C0F" w:rsidRDefault="00000000">
      <w:proofErr w:type="spellStart"/>
      <w:r>
        <w:rPr>
          <w:b/>
        </w:rPr>
        <w:t>Estacionamiento</w:t>
      </w:r>
      <w:proofErr w:type="spellEnd"/>
      <w:r>
        <w:rPr>
          <w:b/>
        </w:rPr>
        <w:t xml:space="preserve"> — </w:t>
      </w:r>
      <w:proofErr w:type="spellStart"/>
      <w:r>
        <w:rPr>
          <w:b/>
        </w:rPr>
        <w:t>estacionamiento</w:t>
      </w:r>
      <w:proofErr w:type="spellEnd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183"/>
        <w:gridCol w:w="1108"/>
        <w:gridCol w:w="2833"/>
        <w:gridCol w:w="961"/>
        <w:gridCol w:w="1771"/>
      </w:tblGrid>
      <w:tr w:rsidR="008D2C0F" w14:paraId="22F9F295" w14:textId="77777777" w:rsidTr="008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77DB6B" w14:textId="77777777" w:rsidR="008D2C0F" w:rsidRDefault="00000000">
            <w:r>
              <w:t>Campo</w:t>
            </w:r>
          </w:p>
        </w:tc>
        <w:tc>
          <w:tcPr>
            <w:tcW w:w="1728" w:type="dxa"/>
          </w:tcPr>
          <w:p w14:paraId="2A299826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18BEC273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1728" w:type="dxa"/>
          </w:tcPr>
          <w:p w14:paraId="693664AE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Nulo</w:t>
            </w:r>
            <w:proofErr w:type="spellEnd"/>
          </w:p>
        </w:tc>
        <w:tc>
          <w:tcPr>
            <w:tcW w:w="1728" w:type="dxa"/>
          </w:tcPr>
          <w:p w14:paraId="66C15C2C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8D2C0F" w14:paraId="2A880CA3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DBF580" w14:textId="77777777" w:rsidR="008D2C0F" w:rsidRDefault="00000000">
            <w:proofErr w:type="spellStart"/>
            <w:r>
              <w:t>id_estacionamiento</w:t>
            </w:r>
            <w:proofErr w:type="spellEnd"/>
          </w:p>
        </w:tc>
        <w:tc>
          <w:tcPr>
            <w:tcW w:w="1728" w:type="dxa"/>
          </w:tcPr>
          <w:p w14:paraId="36661242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04D730E4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728" w:type="dxa"/>
          </w:tcPr>
          <w:p w14:paraId="4E7B562C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6CA5AA6D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Identificador</w:t>
            </w:r>
            <w:proofErr w:type="spellEnd"/>
            <w:r>
              <w:t xml:space="preserve"> </w:t>
            </w:r>
            <w:r>
              <w:lastRenderedPageBreak/>
              <w:t xml:space="preserve">del </w:t>
            </w:r>
            <w:proofErr w:type="spellStart"/>
            <w:r>
              <w:t>lote</w:t>
            </w:r>
            <w:proofErr w:type="spellEnd"/>
            <w:r>
              <w:t>/zona</w:t>
            </w:r>
          </w:p>
        </w:tc>
      </w:tr>
      <w:tr w:rsidR="008D2C0F" w14:paraId="0DAD9A11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599890" w14:textId="77777777" w:rsidR="008D2C0F" w:rsidRDefault="00000000">
            <w:proofErr w:type="spellStart"/>
            <w:r>
              <w:lastRenderedPageBreak/>
              <w:t>id_interseccion</w:t>
            </w:r>
            <w:proofErr w:type="spellEnd"/>
          </w:p>
        </w:tc>
        <w:tc>
          <w:tcPr>
            <w:tcW w:w="1728" w:type="dxa"/>
          </w:tcPr>
          <w:p w14:paraId="483EB3DD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2887002D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→ </w:t>
            </w:r>
            <w:proofErr w:type="spellStart"/>
            <w:r>
              <w:t>interseccion.id_interseccion</w:t>
            </w:r>
            <w:proofErr w:type="spellEnd"/>
          </w:p>
        </w:tc>
        <w:tc>
          <w:tcPr>
            <w:tcW w:w="1728" w:type="dxa"/>
          </w:tcPr>
          <w:p w14:paraId="5E1E7E7C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52E74778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Intersección</w:t>
            </w:r>
            <w:proofErr w:type="spellEnd"/>
            <w:r>
              <w:t xml:space="preserve"> </w:t>
            </w:r>
            <w:proofErr w:type="spellStart"/>
            <w:r>
              <w:t>asociada</w:t>
            </w:r>
            <w:proofErr w:type="spellEnd"/>
          </w:p>
        </w:tc>
      </w:tr>
      <w:tr w:rsidR="008D2C0F" w14:paraId="075B8E42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FC3EFD" w14:textId="77777777" w:rsidR="008D2C0F" w:rsidRDefault="00000000">
            <w:proofErr w:type="spellStart"/>
            <w:r>
              <w:t>nombre</w:t>
            </w:r>
            <w:proofErr w:type="spellEnd"/>
          </w:p>
        </w:tc>
        <w:tc>
          <w:tcPr>
            <w:tcW w:w="1728" w:type="dxa"/>
          </w:tcPr>
          <w:p w14:paraId="03094E53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28" w:type="dxa"/>
          </w:tcPr>
          <w:p w14:paraId="170E7489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20996FF5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3968DFB9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del </w:t>
            </w:r>
            <w:proofErr w:type="spellStart"/>
            <w:r>
              <w:t>estacionamiento</w:t>
            </w:r>
            <w:proofErr w:type="spellEnd"/>
          </w:p>
        </w:tc>
      </w:tr>
      <w:tr w:rsidR="008D2C0F" w14:paraId="517F3F39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6D297B" w14:textId="77777777" w:rsidR="008D2C0F" w:rsidRDefault="00000000">
            <w:proofErr w:type="spellStart"/>
            <w:r>
              <w:t>capacidad_total</w:t>
            </w:r>
            <w:proofErr w:type="spellEnd"/>
          </w:p>
        </w:tc>
        <w:tc>
          <w:tcPr>
            <w:tcW w:w="1728" w:type="dxa"/>
          </w:tcPr>
          <w:p w14:paraId="1CDD33AB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28" w:type="dxa"/>
          </w:tcPr>
          <w:p w14:paraId="6D13F4BF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31A1241F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0DF37FEC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total de </w:t>
            </w:r>
            <w:proofErr w:type="spellStart"/>
            <w:r>
              <w:t>cajones</w:t>
            </w:r>
            <w:proofErr w:type="spellEnd"/>
          </w:p>
        </w:tc>
      </w:tr>
      <w:tr w:rsidR="008D2C0F" w14:paraId="50A35839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A95A48" w14:textId="77777777" w:rsidR="008D2C0F" w:rsidRDefault="00000000">
            <w:proofErr w:type="spellStart"/>
            <w:r>
              <w:t>ocupados_actual</w:t>
            </w:r>
            <w:proofErr w:type="spellEnd"/>
          </w:p>
        </w:tc>
        <w:tc>
          <w:tcPr>
            <w:tcW w:w="1728" w:type="dxa"/>
          </w:tcPr>
          <w:p w14:paraId="10F93734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28" w:type="dxa"/>
          </w:tcPr>
          <w:p w14:paraId="43C77E76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574B5406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7FE35E3D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Cajones</w:t>
            </w:r>
            <w:proofErr w:type="spellEnd"/>
            <w:r>
              <w:t xml:space="preserve"> </w:t>
            </w:r>
            <w:proofErr w:type="spellStart"/>
            <w:r>
              <w:t>ocupados</w:t>
            </w:r>
            <w:proofErr w:type="spellEnd"/>
            <w:r>
              <w:t xml:space="preserve"> al </w:t>
            </w:r>
            <w:proofErr w:type="spellStart"/>
            <w:r>
              <w:t>momento</w:t>
            </w:r>
            <w:proofErr w:type="spellEnd"/>
          </w:p>
        </w:tc>
      </w:tr>
    </w:tbl>
    <w:p w14:paraId="257C6B89" w14:textId="77777777" w:rsidR="008D2C0F" w:rsidRDefault="008D2C0F"/>
    <w:p w14:paraId="31361EAB" w14:textId="77777777" w:rsidR="008D2C0F" w:rsidRDefault="00000000">
      <w:proofErr w:type="spellStart"/>
      <w:r>
        <w:rPr>
          <w:b/>
        </w:rPr>
        <w:t>Incidente</w:t>
      </w:r>
      <w:proofErr w:type="spellEnd"/>
      <w:r>
        <w:rPr>
          <w:b/>
        </w:rPr>
        <w:t xml:space="preserve"> — </w:t>
      </w:r>
      <w:proofErr w:type="spellStart"/>
      <w:r>
        <w:rPr>
          <w:b/>
        </w:rPr>
        <w:t>incidente</w:t>
      </w:r>
      <w:proofErr w:type="spellEnd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750"/>
        <w:gridCol w:w="1468"/>
        <w:gridCol w:w="2833"/>
        <w:gridCol w:w="1122"/>
        <w:gridCol w:w="1683"/>
      </w:tblGrid>
      <w:tr w:rsidR="008D2C0F" w14:paraId="23F21183" w14:textId="77777777" w:rsidTr="008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434CEF" w14:textId="77777777" w:rsidR="008D2C0F" w:rsidRDefault="00000000">
            <w:r>
              <w:t>Campo</w:t>
            </w:r>
          </w:p>
        </w:tc>
        <w:tc>
          <w:tcPr>
            <w:tcW w:w="1728" w:type="dxa"/>
          </w:tcPr>
          <w:p w14:paraId="24EB12E4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694072CB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1728" w:type="dxa"/>
          </w:tcPr>
          <w:p w14:paraId="6880B7E6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Nulo</w:t>
            </w:r>
            <w:proofErr w:type="spellEnd"/>
          </w:p>
        </w:tc>
        <w:tc>
          <w:tcPr>
            <w:tcW w:w="1728" w:type="dxa"/>
          </w:tcPr>
          <w:p w14:paraId="2D1BF0CF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8D2C0F" w14:paraId="008D6553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96A00A" w14:textId="77777777" w:rsidR="008D2C0F" w:rsidRDefault="00000000">
            <w:proofErr w:type="spellStart"/>
            <w:r>
              <w:t>id_incidente</w:t>
            </w:r>
            <w:proofErr w:type="spellEnd"/>
          </w:p>
        </w:tc>
        <w:tc>
          <w:tcPr>
            <w:tcW w:w="1728" w:type="dxa"/>
          </w:tcPr>
          <w:p w14:paraId="6586641E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6FBBAD7C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728" w:type="dxa"/>
          </w:tcPr>
          <w:p w14:paraId="0DFB5F0B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7F79D92C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incidente</w:t>
            </w:r>
            <w:proofErr w:type="spellEnd"/>
          </w:p>
        </w:tc>
      </w:tr>
      <w:tr w:rsidR="008D2C0F" w14:paraId="2A2F568E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74C9D7" w14:textId="77777777" w:rsidR="008D2C0F" w:rsidRDefault="00000000">
            <w:proofErr w:type="spellStart"/>
            <w:r>
              <w:t>id_interseccion</w:t>
            </w:r>
            <w:proofErr w:type="spellEnd"/>
          </w:p>
        </w:tc>
        <w:tc>
          <w:tcPr>
            <w:tcW w:w="1728" w:type="dxa"/>
          </w:tcPr>
          <w:p w14:paraId="5A7008C8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170DD77F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→ </w:t>
            </w:r>
            <w:proofErr w:type="spellStart"/>
            <w:r>
              <w:t>interseccion.id_interseccion</w:t>
            </w:r>
            <w:proofErr w:type="spellEnd"/>
          </w:p>
        </w:tc>
        <w:tc>
          <w:tcPr>
            <w:tcW w:w="1728" w:type="dxa"/>
          </w:tcPr>
          <w:p w14:paraId="0910D9C3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667ED146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Intersección</w:t>
            </w:r>
            <w:proofErr w:type="spellEnd"/>
            <w:r>
              <w:t xml:space="preserve"> </w:t>
            </w:r>
            <w:proofErr w:type="spellStart"/>
            <w:r>
              <w:t>asociada</w:t>
            </w:r>
            <w:proofErr w:type="spellEnd"/>
          </w:p>
        </w:tc>
      </w:tr>
      <w:tr w:rsidR="008D2C0F" w14:paraId="78D538DF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183D2E" w14:textId="77777777" w:rsidR="008D2C0F" w:rsidRDefault="00000000">
            <w:proofErr w:type="spellStart"/>
            <w:r>
              <w:t>ts</w:t>
            </w:r>
            <w:proofErr w:type="spellEnd"/>
          </w:p>
        </w:tc>
        <w:tc>
          <w:tcPr>
            <w:tcW w:w="1728" w:type="dxa"/>
          </w:tcPr>
          <w:p w14:paraId="3DF0055F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1728" w:type="dxa"/>
          </w:tcPr>
          <w:p w14:paraId="3C0AEA80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09D2F3F0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7CE503F1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</w:t>
            </w:r>
            <w:proofErr w:type="spellEnd"/>
            <w:r>
              <w:t xml:space="preserve">/hora del </w:t>
            </w:r>
            <w:proofErr w:type="spellStart"/>
            <w:r>
              <w:t>evento</w:t>
            </w:r>
            <w:proofErr w:type="spellEnd"/>
          </w:p>
        </w:tc>
      </w:tr>
      <w:tr w:rsidR="008D2C0F" w14:paraId="4D36788D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F3BAD3" w14:textId="77777777" w:rsidR="008D2C0F" w:rsidRDefault="00000000">
            <w:proofErr w:type="spellStart"/>
            <w:r>
              <w:t>tipo_incidente</w:t>
            </w:r>
            <w:proofErr w:type="spellEnd"/>
          </w:p>
        </w:tc>
        <w:tc>
          <w:tcPr>
            <w:tcW w:w="1728" w:type="dxa"/>
          </w:tcPr>
          <w:p w14:paraId="6F52F536" w14:textId="31B9F108" w:rsidR="008D2C0F" w:rsidRDefault="00231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5C95FA2C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00AB5702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4835A637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ACCIDENTE, INFRACCION, OBSTRUCCION, OTRO</w:t>
            </w:r>
          </w:p>
        </w:tc>
      </w:tr>
      <w:tr w:rsidR="008D2C0F" w14:paraId="1E593D0E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BBA618" w14:textId="77777777" w:rsidR="008D2C0F" w:rsidRDefault="00000000">
            <w:proofErr w:type="spellStart"/>
            <w:r>
              <w:t>severidad</w:t>
            </w:r>
            <w:proofErr w:type="spellEnd"/>
          </w:p>
        </w:tc>
        <w:tc>
          <w:tcPr>
            <w:tcW w:w="1728" w:type="dxa"/>
          </w:tcPr>
          <w:p w14:paraId="62DFBDA2" w14:textId="78C7099D" w:rsidR="008D2C0F" w:rsidRDefault="00231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iint</w:t>
            </w:r>
            <w:proofErr w:type="spellEnd"/>
          </w:p>
        </w:tc>
        <w:tc>
          <w:tcPr>
            <w:tcW w:w="1728" w:type="dxa"/>
          </w:tcPr>
          <w:p w14:paraId="3C7AE4AA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51A32E6A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(def: MEDIA)</w:t>
            </w:r>
          </w:p>
        </w:tc>
        <w:tc>
          <w:tcPr>
            <w:tcW w:w="1728" w:type="dxa"/>
          </w:tcPr>
          <w:p w14:paraId="7C387E7B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BAJA, MEDIA, ALTA, CRITICA</w:t>
            </w:r>
          </w:p>
        </w:tc>
      </w:tr>
      <w:tr w:rsidR="008D2C0F" w14:paraId="63467353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880C0A" w14:textId="77777777" w:rsidR="008D2C0F" w:rsidRDefault="00000000">
            <w:proofErr w:type="spellStart"/>
            <w:r>
              <w:t>descripcion</w:t>
            </w:r>
            <w:proofErr w:type="spellEnd"/>
          </w:p>
        </w:tc>
        <w:tc>
          <w:tcPr>
            <w:tcW w:w="1728" w:type="dxa"/>
          </w:tcPr>
          <w:p w14:paraId="5E42C02F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28" w:type="dxa"/>
          </w:tcPr>
          <w:p w14:paraId="41D3C223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73CB843D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14:paraId="619D1BF5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Detalle</w:t>
            </w:r>
            <w:proofErr w:type="spellEnd"/>
            <w:r>
              <w:t xml:space="preserve"> del </w:t>
            </w:r>
            <w:proofErr w:type="spellStart"/>
            <w:r>
              <w:t>incidente</w:t>
            </w:r>
            <w:proofErr w:type="spellEnd"/>
          </w:p>
        </w:tc>
      </w:tr>
      <w:tr w:rsidR="008D2C0F" w:rsidRPr="00876E02" w14:paraId="77DD0C7F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C31185" w14:textId="7A969C56" w:rsidR="008D2C0F" w:rsidRDefault="008D2C0F"/>
        </w:tc>
        <w:tc>
          <w:tcPr>
            <w:tcW w:w="1728" w:type="dxa"/>
          </w:tcPr>
          <w:p w14:paraId="7683D109" w14:textId="027FC433" w:rsidR="008D2C0F" w:rsidRDefault="008D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39F74F8A" w14:textId="1AD8995A" w:rsidR="008D2C0F" w:rsidRDefault="008D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FB331FB" w14:textId="594DDB08" w:rsidR="008D2C0F" w:rsidRDefault="008D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789143A5" w14:textId="34EBE8C7" w:rsidR="008D2C0F" w:rsidRPr="00876E02" w:rsidRDefault="008D2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6355234" w14:textId="77777777" w:rsidR="008D2C0F" w:rsidRPr="00876E02" w:rsidRDefault="008D2C0F">
      <w:pPr>
        <w:rPr>
          <w:lang w:val="es-MX"/>
        </w:rPr>
      </w:pPr>
    </w:p>
    <w:p w14:paraId="769F8EA5" w14:textId="77777777" w:rsidR="008D2C0F" w:rsidRDefault="00000000">
      <w:proofErr w:type="spellStart"/>
      <w:r>
        <w:rPr>
          <w:b/>
        </w:rPr>
        <w:t>Alerta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congestión</w:t>
      </w:r>
      <w:proofErr w:type="spellEnd"/>
      <w:r>
        <w:rPr>
          <w:b/>
        </w:rPr>
        <w:t xml:space="preserve"> — </w:t>
      </w:r>
      <w:proofErr w:type="spellStart"/>
      <w:r>
        <w:rPr>
          <w:b/>
        </w:rPr>
        <w:t>alerta_congestion</w:t>
      </w:r>
      <w:proofErr w:type="spellEnd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893"/>
        <w:gridCol w:w="1479"/>
        <w:gridCol w:w="2833"/>
        <w:gridCol w:w="942"/>
        <w:gridCol w:w="1709"/>
      </w:tblGrid>
      <w:tr w:rsidR="008D2C0F" w14:paraId="7612A494" w14:textId="77777777" w:rsidTr="008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305696" w14:textId="77777777" w:rsidR="008D2C0F" w:rsidRDefault="00000000">
            <w:r>
              <w:t>Campo</w:t>
            </w:r>
          </w:p>
        </w:tc>
        <w:tc>
          <w:tcPr>
            <w:tcW w:w="1728" w:type="dxa"/>
          </w:tcPr>
          <w:p w14:paraId="7376A210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29343D65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1728" w:type="dxa"/>
          </w:tcPr>
          <w:p w14:paraId="54240FA7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Nulo</w:t>
            </w:r>
            <w:proofErr w:type="spellEnd"/>
          </w:p>
        </w:tc>
        <w:tc>
          <w:tcPr>
            <w:tcW w:w="1728" w:type="dxa"/>
          </w:tcPr>
          <w:p w14:paraId="067949D8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8D2C0F" w14:paraId="16357A4A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40BC0C" w14:textId="77777777" w:rsidR="008D2C0F" w:rsidRDefault="00000000">
            <w:proofErr w:type="spellStart"/>
            <w:r>
              <w:t>id_alerta</w:t>
            </w:r>
            <w:proofErr w:type="spellEnd"/>
          </w:p>
        </w:tc>
        <w:tc>
          <w:tcPr>
            <w:tcW w:w="1728" w:type="dxa"/>
          </w:tcPr>
          <w:p w14:paraId="027B02FD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442E433B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728" w:type="dxa"/>
          </w:tcPr>
          <w:p w14:paraId="3DD6056E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569B1305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Identificador</w:t>
            </w:r>
            <w:proofErr w:type="spellEnd"/>
            <w:r>
              <w:t xml:space="preserve"> de la </w:t>
            </w:r>
            <w:proofErr w:type="spellStart"/>
            <w:r>
              <w:t>alerta</w:t>
            </w:r>
            <w:proofErr w:type="spellEnd"/>
          </w:p>
        </w:tc>
      </w:tr>
      <w:tr w:rsidR="008D2C0F" w14:paraId="173FB56B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A129B3" w14:textId="77777777" w:rsidR="008D2C0F" w:rsidRDefault="00000000">
            <w:proofErr w:type="spellStart"/>
            <w:r>
              <w:t>id_interseccion</w:t>
            </w:r>
            <w:proofErr w:type="spellEnd"/>
          </w:p>
        </w:tc>
        <w:tc>
          <w:tcPr>
            <w:tcW w:w="1728" w:type="dxa"/>
          </w:tcPr>
          <w:p w14:paraId="6DC97012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</w:t>
            </w:r>
            <w:proofErr w:type="spellEnd"/>
          </w:p>
        </w:tc>
        <w:tc>
          <w:tcPr>
            <w:tcW w:w="1728" w:type="dxa"/>
          </w:tcPr>
          <w:p w14:paraId="63DD5DA5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→ </w:t>
            </w:r>
            <w:proofErr w:type="spellStart"/>
            <w:r>
              <w:t>interseccion.id_interseccion</w:t>
            </w:r>
            <w:proofErr w:type="spellEnd"/>
          </w:p>
        </w:tc>
        <w:tc>
          <w:tcPr>
            <w:tcW w:w="1728" w:type="dxa"/>
          </w:tcPr>
          <w:p w14:paraId="3E5E6D91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479E195C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Intersección</w:t>
            </w:r>
            <w:proofErr w:type="spellEnd"/>
            <w:r>
              <w:t xml:space="preserve"> </w:t>
            </w:r>
            <w:proofErr w:type="spellStart"/>
            <w:r>
              <w:t>asociada</w:t>
            </w:r>
            <w:proofErr w:type="spellEnd"/>
          </w:p>
        </w:tc>
      </w:tr>
      <w:tr w:rsidR="008D2C0F" w14:paraId="41257C1A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1F78EE" w14:textId="77777777" w:rsidR="008D2C0F" w:rsidRDefault="00000000">
            <w:proofErr w:type="spellStart"/>
            <w:r>
              <w:t>inicio</w:t>
            </w:r>
            <w:proofErr w:type="spellEnd"/>
          </w:p>
        </w:tc>
        <w:tc>
          <w:tcPr>
            <w:tcW w:w="1728" w:type="dxa"/>
          </w:tcPr>
          <w:p w14:paraId="0C6EF8A3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1728" w:type="dxa"/>
          </w:tcPr>
          <w:p w14:paraId="18454535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347CD15F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3378ECE9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Inicio</w:t>
            </w:r>
            <w:proofErr w:type="spellEnd"/>
            <w:r>
              <w:t xml:space="preserve"> de la </w:t>
            </w:r>
            <w:proofErr w:type="spellStart"/>
            <w:r>
              <w:t>alerta</w:t>
            </w:r>
            <w:proofErr w:type="spellEnd"/>
          </w:p>
        </w:tc>
      </w:tr>
      <w:tr w:rsidR="008D2C0F" w:rsidRPr="002A1F1C" w14:paraId="6DBEFFA2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16BE49" w14:textId="77777777" w:rsidR="008D2C0F" w:rsidRDefault="00000000">
            <w:r>
              <w:t>fin</w:t>
            </w:r>
          </w:p>
        </w:tc>
        <w:tc>
          <w:tcPr>
            <w:tcW w:w="1728" w:type="dxa"/>
          </w:tcPr>
          <w:p w14:paraId="418EC798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1728" w:type="dxa"/>
          </w:tcPr>
          <w:p w14:paraId="1D8BDA3A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193FABE7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14:paraId="3AB285AD" w14:textId="77777777" w:rsidR="008D2C0F" w:rsidRPr="00876E0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>Fin de la alerta (si terminó)</w:t>
            </w:r>
          </w:p>
        </w:tc>
      </w:tr>
      <w:tr w:rsidR="008D2C0F" w14:paraId="66C73E38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61D61F" w14:textId="77777777" w:rsidR="008D2C0F" w:rsidRDefault="00000000">
            <w:proofErr w:type="spellStart"/>
            <w:r>
              <w:t>nivel</w:t>
            </w:r>
            <w:proofErr w:type="spellEnd"/>
          </w:p>
        </w:tc>
        <w:tc>
          <w:tcPr>
            <w:tcW w:w="1728" w:type="dxa"/>
          </w:tcPr>
          <w:p w14:paraId="6B604F3B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28" w:type="dxa"/>
          </w:tcPr>
          <w:p w14:paraId="68CC80D1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0876D1D5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515C8E2D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Nivel </w:t>
            </w:r>
            <w:proofErr w:type="gramStart"/>
            <w:r>
              <w:t>1..</w:t>
            </w:r>
            <w:proofErr w:type="gramEnd"/>
            <w:r>
              <w:t>5</w:t>
            </w:r>
          </w:p>
        </w:tc>
      </w:tr>
      <w:tr w:rsidR="008D2C0F" w:rsidRPr="002A1F1C" w14:paraId="2D162BFD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AADD70" w14:textId="77777777" w:rsidR="008D2C0F" w:rsidRDefault="00000000">
            <w:proofErr w:type="spellStart"/>
            <w:r>
              <w:t>metrica_base</w:t>
            </w:r>
            <w:proofErr w:type="spellEnd"/>
          </w:p>
        </w:tc>
        <w:tc>
          <w:tcPr>
            <w:tcW w:w="1728" w:type="dxa"/>
          </w:tcPr>
          <w:p w14:paraId="29FDC52A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28" w:type="dxa"/>
          </w:tcPr>
          <w:p w14:paraId="0781ADEF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14FA5CDA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63C8E56B" w14:textId="77777777" w:rsidR="008D2C0F" w:rsidRPr="00876E0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 xml:space="preserve">Ej. </w:t>
            </w:r>
            <w:proofErr w:type="spellStart"/>
            <w:r w:rsidRPr="00876E02">
              <w:rPr>
                <w:lang w:val="es-MX"/>
              </w:rPr>
              <w:t>vel_media_kmh</w:t>
            </w:r>
            <w:proofErr w:type="spellEnd"/>
            <w:r w:rsidRPr="00876E02">
              <w:rPr>
                <w:lang w:val="es-MX"/>
              </w:rPr>
              <w:t xml:space="preserve">, </w:t>
            </w:r>
            <w:proofErr w:type="spellStart"/>
            <w:r w:rsidRPr="00876E02">
              <w:rPr>
                <w:lang w:val="es-MX"/>
              </w:rPr>
              <w:t>cola_prom_veh</w:t>
            </w:r>
            <w:proofErr w:type="spellEnd"/>
          </w:p>
        </w:tc>
      </w:tr>
      <w:tr w:rsidR="008D2C0F" w:rsidRPr="002A1F1C" w14:paraId="0ED00711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A254E3" w14:textId="77777777" w:rsidR="008D2C0F" w:rsidRDefault="00000000">
            <w:proofErr w:type="spellStart"/>
            <w:r>
              <w:t>valor_umbral</w:t>
            </w:r>
            <w:proofErr w:type="spellEnd"/>
          </w:p>
        </w:tc>
        <w:tc>
          <w:tcPr>
            <w:tcW w:w="1728" w:type="dxa"/>
          </w:tcPr>
          <w:p w14:paraId="5C9F6959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728" w:type="dxa"/>
          </w:tcPr>
          <w:p w14:paraId="6A994FD9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169933D7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14:paraId="0E668A30" w14:textId="77777777" w:rsidR="008D2C0F" w:rsidRPr="00876E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 xml:space="preserve">Umbral que </w:t>
            </w:r>
            <w:r w:rsidRPr="00876E02">
              <w:rPr>
                <w:lang w:val="es-MX"/>
              </w:rPr>
              <w:lastRenderedPageBreak/>
              <w:t>disparó la alerta</w:t>
            </w:r>
          </w:p>
        </w:tc>
      </w:tr>
      <w:tr w:rsidR="008D2C0F" w14:paraId="297D5568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ABD06B" w14:textId="77777777" w:rsidR="008D2C0F" w:rsidRDefault="00000000">
            <w:proofErr w:type="spellStart"/>
            <w:r>
              <w:lastRenderedPageBreak/>
              <w:t>valor_observado</w:t>
            </w:r>
            <w:proofErr w:type="spellEnd"/>
          </w:p>
        </w:tc>
        <w:tc>
          <w:tcPr>
            <w:tcW w:w="1728" w:type="dxa"/>
          </w:tcPr>
          <w:p w14:paraId="23679062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728" w:type="dxa"/>
          </w:tcPr>
          <w:p w14:paraId="571ACE93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1728" w:type="dxa"/>
          </w:tcPr>
          <w:p w14:paraId="3A73C87A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14:paraId="06DEB974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  <w:proofErr w:type="spellStart"/>
            <w:r>
              <w:t>medido</w:t>
            </w:r>
            <w:proofErr w:type="spellEnd"/>
          </w:p>
        </w:tc>
      </w:tr>
    </w:tbl>
    <w:p w14:paraId="48424E72" w14:textId="77777777" w:rsidR="008D2C0F" w:rsidRDefault="008D2C0F"/>
    <w:p w14:paraId="32C8592F" w14:textId="77777777" w:rsidR="008D2C0F" w:rsidRDefault="00000000">
      <w:proofErr w:type="spellStart"/>
      <w:r>
        <w:rPr>
          <w:b/>
        </w:rPr>
        <w:t>Enumeraciones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valores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permitidos</w:t>
      </w:r>
      <w:proofErr w:type="spellEnd"/>
      <w:r>
        <w:rPr>
          <w:b/>
        </w:rPr>
        <w:t>)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2C0F" w14:paraId="580FB3CE" w14:textId="77777777" w:rsidTr="008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123DE2" w14:textId="77777777" w:rsidR="008D2C0F" w:rsidRDefault="00000000">
            <w:proofErr w:type="spellStart"/>
            <w:r>
              <w:t>Enumeración</w:t>
            </w:r>
            <w:proofErr w:type="spellEnd"/>
          </w:p>
        </w:tc>
        <w:tc>
          <w:tcPr>
            <w:tcW w:w="4320" w:type="dxa"/>
          </w:tcPr>
          <w:p w14:paraId="15DCF0D4" w14:textId="77777777" w:rsidR="008D2C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8D2C0F" w:rsidRPr="002A1F1C" w14:paraId="03FB44AF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1C7EA" w14:textId="77777777" w:rsidR="008D2C0F" w:rsidRDefault="00000000">
            <w:proofErr w:type="spellStart"/>
            <w:r>
              <w:t>tipo_dispositivo</w:t>
            </w:r>
            <w:proofErr w:type="spellEnd"/>
          </w:p>
        </w:tc>
        <w:tc>
          <w:tcPr>
            <w:tcW w:w="4320" w:type="dxa"/>
          </w:tcPr>
          <w:p w14:paraId="410F534B" w14:textId="77777777" w:rsidR="008D2C0F" w:rsidRPr="00876E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>CONTROLADOR, CAMARA, RADAR, LAZO, BTN_PEATON, SENSOR_CAJON</w:t>
            </w:r>
          </w:p>
        </w:tc>
      </w:tr>
      <w:tr w:rsidR="008D2C0F" w14:paraId="08F433E1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869848" w14:textId="77777777" w:rsidR="008D2C0F" w:rsidRDefault="00000000">
            <w:proofErr w:type="spellStart"/>
            <w:r>
              <w:t>tipo</w:t>
            </w:r>
            <w:proofErr w:type="spellEnd"/>
            <w:r>
              <w:t xml:space="preserve"> (</w:t>
            </w:r>
            <w:proofErr w:type="spellStart"/>
            <w:r>
              <w:t>estado_semaforo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1B8CF087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VEHICULAR, PEATONAL</w:t>
            </w:r>
          </w:p>
        </w:tc>
      </w:tr>
      <w:tr w:rsidR="008D2C0F" w:rsidRPr="002A1F1C" w14:paraId="4A5E05FC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76E122" w14:textId="77777777" w:rsidR="008D2C0F" w:rsidRDefault="00000000">
            <w:r>
              <w:t>color (</w:t>
            </w:r>
            <w:proofErr w:type="spellStart"/>
            <w:r>
              <w:t>estado_semaforo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3AA79724" w14:textId="77777777" w:rsidR="008D2C0F" w:rsidRPr="00876E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76E02">
              <w:rPr>
                <w:lang w:val="es-MX"/>
              </w:rPr>
              <w:t>ROJO, AMBAR, VERDE, CAMINAR, NO_CAMINAR</w:t>
            </w:r>
          </w:p>
        </w:tc>
      </w:tr>
      <w:tr w:rsidR="008D2C0F" w14:paraId="41A8FF41" w14:textId="77777777" w:rsidTr="008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188072" w14:textId="77777777" w:rsidR="008D2C0F" w:rsidRDefault="00000000">
            <w:proofErr w:type="spellStart"/>
            <w:r>
              <w:t>tipo_incidente</w:t>
            </w:r>
            <w:proofErr w:type="spellEnd"/>
          </w:p>
        </w:tc>
        <w:tc>
          <w:tcPr>
            <w:tcW w:w="4320" w:type="dxa"/>
          </w:tcPr>
          <w:p w14:paraId="0B045E79" w14:textId="77777777" w:rsidR="008D2C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ACCIDENTE, INFRACCION, OBSTRUCCION, OTRO</w:t>
            </w:r>
          </w:p>
        </w:tc>
      </w:tr>
      <w:tr w:rsidR="008D2C0F" w14:paraId="3B99D71C" w14:textId="77777777" w:rsidTr="008D2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553C67" w14:textId="77777777" w:rsidR="008D2C0F" w:rsidRDefault="00000000">
            <w:proofErr w:type="spellStart"/>
            <w:r>
              <w:t>severidad</w:t>
            </w:r>
            <w:proofErr w:type="spellEnd"/>
          </w:p>
        </w:tc>
        <w:tc>
          <w:tcPr>
            <w:tcW w:w="4320" w:type="dxa"/>
          </w:tcPr>
          <w:p w14:paraId="5FFB0273" w14:textId="77777777" w:rsidR="008D2C0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BAJA, MEDIA, ALTA, CRITICA</w:t>
            </w:r>
          </w:p>
        </w:tc>
      </w:tr>
    </w:tbl>
    <w:p w14:paraId="47A01B8F" w14:textId="77777777" w:rsidR="008D2C0F" w:rsidRDefault="008D2C0F" w:rsidP="00903D89"/>
    <w:sectPr w:rsidR="008D2C0F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A7F64" w14:textId="77777777" w:rsidR="008003DD" w:rsidRDefault="008003DD" w:rsidP="00876E02">
      <w:pPr>
        <w:spacing w:after="0" w:line="240" w:lineRule="auto"/>
      </w:pPr>
      <w:r>
        <w:separator/>
      </w:r>
    </w:p>
  </w:endnote>
  <w:endnote w:type="continuationSeparator" w:id="0">
    <w:p w14:paraId="08516233" w14:textId="77777777" w:rsidR="008003DD" w:rsidRDefault="008003DD" w:rsidP="0087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CAD3F" w14:textId="3CCAA0A1" w:rsidR="00876E02" w:rsidRDefault="00876E0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811635" wp14:editId="31B31DD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43330" cy="368935"/>
              <wp:effectExtent l="0" t="0" r="13970" b="0"/>
              <wp:wrapNone/>
              <wp:docPr id="468492999" name="Cuadro de texto 2" descr="CAFFENIO |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33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1B2416" w14:textId="674453FB" w:rsidR="00876E02" w:rsidRPr="00876E02" w:rsidRDefault="00876E02" w:rsidP="00876E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6E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CAFFENIO |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81163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AFFENIO | Uso Interno" style="position:absolute;margin-left:0;margin-top:0;width:97.9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" filled="f" stroked="f">
              <v:textbox style="mso-fit-shape-to-text:t" inset="0,0,0,15pt">
                <w:txbxContent>
                  <w:p w14:paraId="771B2416" w14:textId="674453FB" w:rsidR="00876E02" w:rsidRPr="00876E02" w:rsidRDefault="00876E02" w:rsidP="00876E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6E0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CAFFENIO |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4BD61" w14:textId="1411FA32" w:rsidR="00876E02" w:rsidRDefault="00876E0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B80E82" wp14:editId="12067938">
              <wp:simplePos x="11430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43330" cy="368935"/>
              <wp:effectExtent l="0" t="0" r="13970" b="0"/>
              <wp:wrapNone/>
              <wp:docPr id="2104779083" name="Cuadro de texto 3" descr="CAFFENIO |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33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2DB34" w14:textId="37A04DBB" w:rsidR="00876E02" w:rsidRPr="00876E02" w:rsidRDefault="00876E02" w:rsidP="00876E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6E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CAFFENIO |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80E82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AFFENIO | Uso Interno" style="position:absolute;margin-left:0;margin-top:0;width:97.9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" filled="f" stroked="f">
              <v:textbox style="mso-fit-shape-to-text:t" inset="0,0,0,15pt">
                <w:txbxContent>
                  <w:p w14:paraId="7B02DB34" w14:textId="37A04DBB" w:rsidR="00876E02" w:rsidRPr="00876E02" w:rsidRDefault="00876E02" w:rsidP="00876E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6E0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CAFFENIO |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6FCD4" w14:textId="61F3EE42" w:rsidR="00876E02" w:rsidRDefault="00876E0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083C81" wp14:editId="70D8937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43330" cy="368935"/>
              <wp:effectExtent l="0" t="0" r="13970" b="0"/>
              <wp:wrapNone/>
              <wp:docPr id="1562498187" name="Cuadro de texto 1" descr="CAFFENIO |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33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A8DE34" w14:textId="35614A22" w:rsidR="00876E02" w:rsidRPr="00876E02" w:rsidRDefault="00876E02" w:rsidP="00876E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6E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CAFFENIO |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083C8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AFFENIO | Uso Interno" style="position:absolute;margin-left:0;margin-top:0;width:97.9pt;height:29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" filled="f" stroked="f">
              <v:textbox style="mso-fit-shape-to-text:t" inset="0,0,0,15pt">
                <w:txbxContent>
                  <w:p w14:paraId="3CA8DE34" w14:textId="35614A22" w:rsidR="00876E02" w:rsidRPr="00876E02" w:rsidRDefault="00876E02" w:rsidP="00876E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6E0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CAFFENIO |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36AAD" w14:textId="77777777" w:rsidR="008003DD" w:rsidRDefault="008003DD" w:rsidP="00876E02">
      <w:pPr>
        <w:spacing w:after="0" w:line="240" w:lineRule="auto"/>
      </w:pPr>
      <w:r>
        <w:separator/>
      </w:r>
    </w:p>
  </w:footnote>
  <w:footnote w:type="continuationSeparator" w:id="0">
    <w:p w14:paraId="175D5FE0" w14:textId="77777777" w:rsidR="008003DD" w:rsidRDefault="008003DD" w:rsidP="00876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241274">
    <w:abstractNumId w:val="8"/>
  </w:num>
  <w:num w:numId="2" w16cid:durableId="431555861">
    <w:abstractNumId w:val="6"/>
  </w:num>
  <w:num w:numId="3" w16cid:durableId="1748645931">
    <w:abstractNumId w:val="5"/>
  </w:num>
  <w:num w:numId="4" w16cid:durableId="515273581">
    <w:abstractNumId w:val="4"/>
  </w:num>
  <w:num w:numId="5" w16cid:durableId="1717730957">
    <w:abstractNumId w:val="7"/>
  </w:num>
  <w:num w:numId="6" w16cid:durableId="1624773470">
    <w:abstractNumId w:val="3"/>
  </w:num>
  <w:num w:numId="7" w16cid:durableId="1491215950">
    <w:abstractNumId w:val="2"/>
  </w:num>
  <w:num w:numId="8" w16cid:durableId="1532452694">
    <w:abstractNumId w:val="1"/>
  </w:num>
  <w:num w:numId="9" w16cid:durableId="174417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141"/>
    <w:rsid w:val="00231F69"/>
    <w:rsid w:val="0029639D"/>
    <w:rsid w:val="002A1F1C"/>
    <w:rsid w:val="00326F90"/>
    <w:rsid w:val="0036098F"/>
    <w:rsid w:val="003A126C"/>
    <w:rsid w:val="005613CC"/>
    <w:rsid w:val="008003DD"/>
    <w:rsid w:val="00876E02"/>
    <w:rsid w:val="008D2C0F"/>
    <w:rsid w:val="00903D89"/>
    <w:rsid w:val="00A91685"/>
    <w:rsid w:val="00AA1D8D"/>
    <w:rsid w:val="00B47730"/>
    <w:rsid w:val="00CB0664"/>
    <w:rsid w:val="00CD62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6CCAD"/>
  <w14:defaultImageDpi w14:val="300"/>
  <w15:docId w15:val="{6CCF092C-1ADB-4C25-9A5A-4F50D8D6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Adrian Salcido Munguia</cp:lastModifiedBy>
  <cp:revision>8</cp:revision>
  <dcterms:created xsi:type="dcterms:W3CDTF">2013-12-23T23:15:00Z</dcterms:created>
  <dcterms:modified xsi:type="dcterms:W3CDTF">2025-08-26T23:10:00Z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5d21d48b,1beca2c7,7d74614b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CAFFENIO | Uso Interno</vt:lpwstr>
  </property>
  <property fmtid="{D5CDD505-2E9C-101B-9397-08002B2CF9AE}" pid="5" name="MSIP_Label_caea691d-c0fd-4676-bb18-b644359871cd_Enabled">
    <vt:lpwstr>true</vt:lpwstr>
  </property>
  <property fmtid="{D5CDD505-2E9C-101B-9397-08002B2CF9AE}" pid="6" name="MSIP_Label_caea691d-c0fd-4676-bb18-b644359871cd_SetDate">
    <vt:lpwstr>2025-08-26T19:59:29Z</vt:lpwstr>
  </property>
  <property fmtid="{D5CDD505-2E9C-101B-9397-08002B2CF9AE}" pid="7" name="MSIP_Label_caea691d-c0fd-4676-bb18-b644359871cd_Method">
    <vt:lpwstr>Standard</vt:lpwstr>
  </property>
  <property fmtid="{D5CDD505-2E9C-101B-9397-08002B2CF9AE}" pid="8" name="MSIP_Label_caea691d-c0fd-4676-bb18-b644359871cd_Name">
    <vt:lpwstr>Uso Interno</vt:lpwstr>
  </property>
  <property fmtid="{D5CDD505-2E9C-101B-9397-08002B2CF9AE}" pid="9" name="MSIP_Label_caea691d-c0fd-4676-bb18-b644359871cd_SiteId">
    <vt:lpwstr>c314eb9d-9964-4eba-a9bc-c3fcc5ebe769</vt:lpwstr>
  </property>
  <property fmtid="{D5CDD505-2E9C-101B-9397-08002B2CF9AE}" pid="10" name="MSIP_Label_caea691d-c0fd-4676-bb18-b644359871cd_ActionId">
    <vt:lpwstr>607071f0-5f05-44a1-b010-52278924ac56</vt:lpwstr>
  </property>
  <property fmtid="{D5CDD505-2E9C-101B-9397-08002B2CF9AE}" pid="11" name="MSIP_Label_caea691d-c0fd-4676-bb18-b644359871cd_ContentBits">
    <vt:lpwstr>2</vt:lpwstr>
  </property>
  <property fmtid="{D5CDD505-2E9C-101B-9397-08002B2CF9AE}" pid="12" name="MSIP_Label_caea691d-c0fd-4676-bb18-b644359871cd_Tag">
    <vt:lpwstr>10, 3, 0, 1</vt:lpwstr>
  </property>
</Properties>
</file>